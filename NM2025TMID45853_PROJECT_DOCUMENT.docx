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A17E" w14:textId="77777777" w:rsidR="001E3EE7" w:rsidRPr="00260B88" w:rsidRDefault="00000000">
      <w:pPr>
        <w:pStyle w:val="Title"/>
        <w:rPr>
          <w:color w:val="auto"/>
        </w:rPr>
      </w:pPr>
      <w:r w:rsidRPr="00260B88">
        <w:rPr>
          <w:color w:val="auto"/>
        </w:rPr>
        <w:t>Project Documentation</w:t>
      </w:r>
    </w:p>
    <w:p w14:paraId="785F3E27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Project Title</w:t>
      </w:r>
    </w:p>
    <w:p w14:paraId="78E06722" w14:textId="77777777" w:rsidR="001E3EE7" w:rsidRDefault="00000000">
      <w:r>
        <w:t>Store Manager: Keep track of inventory</w:t>
      </w:r>
    </w:p>
    <w:p w14:paraId="53E1850D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1. Introduction</w:t>
      </w:r>
    </w:p>
    <w:p w14:paraId="0DBA2DC0" w14:textId="77777777" w:rsidR="001E3EE7" w:rsidRDefault="00000000">
      <w:r>
        <w:t>• Project Title: Store Manager : Keep track of inventory</w:t>
      </w:r>
    </w:p>
    <w:p w14:paraId="3A79D30D" w14:textId="777D0EAA" w:rsidR="001E3EE7" w:rsidRDefault="00000000">
      <w:r>
        <w:t>• Team ID: NM2025TMID</w:t>
      </w:r>
      <w:r w:rsidR="00693535">
        <w:t>4</w:t>
      </w:r>
      <w:r w:rsidR="00693535" w:rsidRPr="00693535">
        <w:t>5853</w:t>
      </w:r>
    </w:p>
    <w:p w14:paraId="6EA26B51" w14:textId="6A615547" w:rsidR="001E3EE7" w:rsidRDefault="00000000">
      <w:r>
        <w:t>• Team Leader:</w:t>
      </w:r>
      <w:r w:rsidR="00693535">
        <w:t xml:space="preserve"> DHEENASRI P</w:t>
      </w:r>
    </w:p>
    <w:p w14:paraId="67FBFB35" w14:textId="77777777" w:rsidR="001E3EE7" w:rsidRDefault="00000000">
      <w:r>
        <w:t>• Team Members:</w:t>
      </w:r>
    </w:p>
    <w:p w14:paraId="3F1A1F7C" w14:textId="490C5DDD" w:rsidR="00693535" w:rsidRDefault="00693535">
      <w:r>
        <w:t>JANANI SRI S</w:t>
      </w:r>
    </w:p>
    <w:p w14:paraId="2DF54326" w14:textId="0356701B" w:rsidR="00693535" w:rsidRDefault="00693535">
      <w:r>
        <w:t>JENIFAR</w:t>
      </w:r>
      <w:r w:rsidR="003916FB">
        <w:t xml:space="preserve"> MARIARANI J</w:t>
      </w:r>
    </w:p>
    <w:p w14:paraId="6DF51F97" w14:textId="310C422A" w:rsidR="003916FB" w:rsidRDefault="003916FB">
      <w:r>
        <w:t>KIRUBA S</w:t>
      </w:r>
    </w:p>
    <w:p w14:paraId="5E7DA030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2. Project Overview</w:t>
      </w:r>
    </w:p>
    <w:p w14:paraId="14773492" w14:textId="77777777" w:rsidR="001E3EE7" w:rsidRDefault="00000000">
      <w:r>
        <w:t>• Purpose: The Store Manager system helps businesses efficiently keep track of inventory, monitor stock levels, and streamline product management.</w:t>
      </w:r>
    </w:p>
    <w:p w14:paraId="3C28846E" w14:textId="77777777" w:rsidR="001E3EE7" w:rsidRDefault="00000000">
      <w:r>
        <w:t>• Features:</w:t>
      </w:r>
    </w:p>
    <w:p w14:paraId="796D3D0F" w14:textId="77777777" w:rsidR="001E3EE7" w:rsidRDefault="00000000">
      <w:r>
        <w:t>– Inventory tracking and stock management</w:t>
      </w:r>
    </w:p>
    <w:p w14:paraId="6ECC6521" w14:textId="77777777" w:rsidR="001E3EE7" w:rsidRDefault="00000000">
      <w:r>
        <w:t>– Add, update, and delete product details</w:t>
      </w:r>
    </w:p>
    <w:p w14:paraId="3250866B" w14:textId="77777777" w:rsidR="001E3EE7" w:rsidRDefault="00000000">
      <w:r>
        <w:t>– Low-stock alerts and notifications</w:t>
      </w:r>
    </w:p>
    <w:p w14:paraId="56419235" w14:textId="77777777" w:rsidR="001E3EE7" w:rsidRDefault="00000000">
      <w:r>
        <w:t>– Search and filter inventory items</w:t>
      </w:r>
    </w:p>
    <w:p w14:paraId="2C92E534" w14:textId="77777777" w:rsidR="001E3EE7" w:rsidRDefault="00000000">
      <w:r>
        <w:t>– Generate inventory reports</w:t>
      </w:r>
    </w:p>
    <w:p w14:paraId="1A6FCF97" w14:textId="77777777" w:rsidR="001E3EE7" w:rsidRDefault="00000000">
      <w:r>
        <w:t>– User-friendly dashboard with role-based access</w:t>
      </w:r>
    </w:p>
    <w:p w14:paraId="4E7B8336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3. Architecture</w:t>
      </w:r>
    </w:p>
    <w:p w14:paraId="736580A9" w14:textId="77777777" w:rsidR="001E3EE7" w:rsidRDefault="00000000">
      <w:r>
        <w:t>• Frontend: React.js with Bootstrap/Material UI for responsive UI</w:t>
      </w:r>
    </w:p>
    <w:p w14:paraId="1805CFA1" w14:textId="77777777" w:rsidR="001E3EE7" w:rsidRDefault="00000000">
      <w:r>
        <w:t>• Backend: Node.js and Express.js managing server logic and APIs</w:t>
      </w:r>
    </w:p>
    <w:p w14:paraId="31FB0D42" w14:textId="77777777" w:rsidR="001E3EE7" w:rsidRDefault="00000000">
      <w:r>
        <w:lastRenderedPageBreak/>
        <w:t>• Database: MongoDB storing inventory details, user data, and logs</w:t>
      </w:r>
    </w:p>
    <w:p w14:paraId="0738788B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4. Setup Instructions</w:t>
      </w:r>
    </w:p>
    <w:p w14:paraId="1C751EA0" w14:textId="77777777" w:rsidR="001E3EE7" w:rsidRDefault="00000000">
      <w:r>
        <w:t>• Prerequisites:</w:t>
      </w:r>
    </w:p>
    <w:p w14:paraId="5424A775" w14:textId="77777777" w:rsidR="001E3EE7" w:rsidRDefault="00000000">
      <w:r>
        <w:t>– Node.js</w:t>
      </w:r>
    </w:p>
    <w:p w14:paraId="1D390A59" w14:textId="77777777" w:rsidR="001E3EE7" w:rsidRDefault="00000000">
      <w:r>
        <w:t>– MongoDB</w:t>
      </w:r>
    </w:p>
    <w:p w14:paraId="304EBFD1" w14:textId="77777777" w:rsidR="001E3EE7" w:rsidRDefault="00000000">
      <w:r>
        <w:t>– Git</w:t>
      </w:r>
    </w:p>
    <w:p w14:paraId="58217357" w14:textId="77777777" w:rsidR="001E3EE7" w:rsidRDefault="00000000">
      <w:r>
        <w:t>– React.js</w:t>
      </w:r>
    </w:p>
    <w:p w14:paraId="1652B636" w14:textId="77777777" w:rsidR="001E3EE7" w:rsidRDefault="00000000">
      <w:r>
        <w:t>– Express.js</w:t>
      </w:r>
    </w:p>
    <w:p w14:paraId="7E24F4C7" w14:textId="77777777" w:rsidR="001E3EE7" w:rsidRDefault="00000000">
      <w:r>
        <w:t>– Visual Studio Code</w:t>
      </w:r>
    </w:p>
    <w:p w14:paraId="6ACF7B37" w14:textId="77777777" w:rsidR="001E3EE7" w:rsidRDefault="00000000">
      <w:r>
        <w:t>• Installation Steps:</w:t>
      </w:r>
    </w:p>
    <w:p w14:paraId="34B6CFD0" w14:textId="77777777" w:rsidR="001E3EE7" w:rsidRDefault="00000000">
      <w:r>
        <w:t>– Clone the repository: git clone &lt;repo_url&gt;</w:t>
      </w:r>
    </w:p>
    <w:p w14:paraId="644F2884" w14:textId="77777777" w:rsidR="001E3EE7" w:rsidRDefault="00000000">
      <w:r>
        <w:t>– Install client dependencies: cd client &amp;&amp; npm install</w:t>
      </w:r>
    </w:p>
    <w:p w14:paraId="4BD23482" w14:textId="77777777" w:rsidR="001E3EE7" w:rsidRDefault="00000000">
      <w:r>
        <w:t>– Install server dependencies: cd ../server &amp;&amp; npm install</w:t>
      </w:r>
    </w:p>
    <w:p w14:paraId="5A352FEC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5. Folder Structure</w:t>
      </w:r>
    </w:p>
    <w:p w14:paraId="457C62A0" w14:textId="77777777" w:rsidR="001E3EE7" w:rsidRDefault="00000000">
      <w:r>
        <w:t>Store-Manager/</w:t>
      </w:r>
    </w:p>
    <w:p w14:paraId="4FE0718F" w14:textId="77777777" w:rsidR="001E3EE7" w:rsidRDefault="00000000">
      <w:r>
        <w:t>|-- client/ # React frontend</w:t>
      </w:r>
    </w:p>
    <w:p w14:paraId="70716831" w14:textId="77777777" w:rsidR="001E3EE7" w:rsidRDefault="00000000">
      <w:r>
        <w:t>|   |-- components/</w:t>
      </w:r>
    </w:p>
    <w:p w14:paraId="49B7198F" w14:textId="77777777" w:rsidR="001E3EE7" w:rsidRDefault="00000000">
      <w:r>
        <w:t>|   |-- pages/</w:t>
      </w:r>
    </w:p>
    <w:p w14:paraId="105C633C" w14:textId="77777777" w:rsidR="001E3EE7" w:rsidRDefault="00000000">
      <w:r>
        <w:t>|-- server/ # Node.js backend</w:t>
      </w:r>
    </w:p>
    <w:p w14:paraId="4357B7EF" w14:textId="77777777" w:rsidR="001E3EE7" w:rsidRDefault="00000000">
      <w:r>
        <w:t>|   |-- routes/</w:t>
      </w:r>
    </w:p>
    <w:p w14:paraId="17381C13" w14:textId="77777777" w:rsidR="001E3EE7" w:rsidRDefault="00000000">
      <w:r>
        <w:t>|   |-- models/</w:t>
      </w:r>
    </w:p>
    <w:p w14:paraId="5E99CCFB" w14:textId="77777777" w:rsidR="001E3EE7" w:rsidRDefault="00000000">
      <w:r>
        <w:t>|   |-- controllers/</w:t>
      </w:r>
    </w:p>
    <w:p w14:paraId="4D59AF58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6. Running the Application</w:t>
      </w:r>
    </w:p>
    <w:p w14:paraId="04A8ADF8" w14:textId="77777777" w:rsidR="001E3EE7" w:rsidRDefault="00000000">
      <w:r>
        <w:t>• Frontend: cd client &amp;&amp; npm start</w:t>
      </w:r>
    </w:p>
    <w:p w14:paraId="5626C541" w14:textId="77777777" w:rsidR="001E3EE7" w:rsidRDefault="00000000">
      <w:r>
        <w:t>• Backend: cd server &amp;&amp; npm start</w:t>
      </w:r>
    </w:p>
    <w:p w14:paraId="286A375D" w14:textId="77777777" w:rsidR="001E3EE7" w:rsidRDefault="00000000">
      <w:r>
        <w:lastRenderedPageBreak/>
        <w:t>• Access: Visit http://localhost:3000</w:t>
      </w:r>
    </w:p>
    <w:p w14:paraId="0DDAC214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7. API Documentation</w:t>
      </w:r>
    </w:p>
    <w:p w14:paraId="1C544432" w14:textId="77777777" w:rsidR="001E3EE7" w:rsidRDefault="00000000">
      <w:r>
        <w:t>• Products: /api/products/create, /api/products/:id</w:t>
      </w:r>
    </w:p>
    <w:p w14:paraId="67C8FE37" w14:textId="77777777" w:rsidR="001E3EE7" w:rsidRDefault="00000000">
      <w:r>
        <w:t>• Inventory: /api/inventory/update, /api/inventory/:id</w:t>
      </w:r>
    </w:p>
    <w:p w14:paraId="24CD6BD5" w14:textId="77777777" w:rsidR="001E3EE7" w:rsidRDefault="00000000">
      <w:r>
        <w:t>• Reports: /api/reports/generate</w:t>
      </w:r>
    </w:p>
    <w:p w14:paraId="77AE9AC6" w14:textId="77777777" w:rsidR="001E3EE7" w:rsidRDefault="00000000">
      <w:r>
        <w:t>• Users: /api/user/register, /api/user/login</w:t>
      </w:r>
    </w:p>
    <w:p w14:paraId="00749A51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8. Authentication</w:t>
      </w:r>
    </w:p>
    <w:p w14:paraId="1450B69F" w14:textId="77777777" w:rsidR="001E3EE7" w:rsidRDefault="00000000">
      <w:r>
        <w:t>• JWT-based authentication for secure login</w:t>
      </w:r>
    </w:p>
    <w:p w14:paraId="777AB725" w14:textId="77777777" w:rsidR="001E3EE7" w:rsidRDefault="00000000">
      <w:r>
        <w:t>• Middleware to protect private routes</w:t>
      </w:r>
    </w:p>
    <w:p w14:paraId="39D0F36D" w14:textId="77777777" w:rsidR="001E3EE7" w:rsidRPr="00260B88" w:rsidRDefault="0000000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260B88">
        <w:rPr>
          <w:rFonts w:ascii="Arial" w:hAnsi="Arial" w:cs="Arial"/>
          <w:color w:val="auto"/>
          <w:sz w:val="24"/>
          <w:szCs w:val="24"/>
        </w:rPr>
        <w:t>9. User Interface</w:t>
      </w:r>
    </w:p>
    <w:p w14:paraId="20176AE6" w14:textId="77777777" w:rsidR="001E3EE7" w:rsidRDefault="00000000">
      <w:r>
        <w:t>– Dashboard with inventory overview</w:t>
      </w:r>
    </w:p>
    <w:p w14:paraId="3D6CCC47" w14:textId="77777777" w:rsidR="001E3EE7" w:rsidRDefault="00000000">
      <w:r>
        <w:t>– Product management page</w:t>
      </w:r>
    </w:p>
    <w:p w14:paraId="11E587A7" w14:textId="77777777" w:rsidR="001E3EE7" w:rsidRDefault="00000000">
      <w:r>
        <w:t>– Reports generation page</w:t>
      </w:r>
    </w:p>
    <w:p w14:paraId="2D91CC90" w14:textId="77777777" w:rsidR="001E3EE7" w:rsidRDefault="00000000">
      <w:r>
        <w:t>– Admin panel with user roles</w:t>
      </w:r>
    </w:p>
    <w:p w14:paraId="4D61814F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10. Testing</w:t>
      </w:r>
    </w:p>
    <w:p w14:paraId="30AA9B1A" w14:textId="77777777" w:rsidR="001E3EE7" w:rsidRDefault="00000000">
      <w:r>
        <w:t>• Manual testing during development milestones</w:t>
      </w:r>
    </w:p>
    <w:p w14:paraId="1C0D0166" w14:textId="77777777" w:rsidR="001E3EE7" w:rsidRDefault="00000000">
      <w:r>
        <w:t>• Tools: Postman, Chrome Dev Tools</w:t>
      </w:r>
    </w:p>
    <w:p w14:paraId="39FB6E70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11. Screenshots or Demo</w:t>
      </w:r>
    </w:p>
    <w:p w14:paraId="7DC883FE" w14:textId="77777777" w:rsidR="001E3EE7" w:rsidRDefault="00000000">
      <w:r>
        <w:t>Below are realistic placeholder screenshots representing the application:</w:t>
      </w:r>
    </w:p>
    <w:p w14:paraId="6AB0A2CE" w14:textId="40DFEED4" w:rsidR="001E3EE7" w:rsidRDefault="00000000">
      <w:r>
        <w:rPr>
          <w:noProof/>
        </w:rPr>
        <w:lastRenderedPageBreak/>
        <w:drawing>
          <wp:inline distT="0" distB="0" distL="0" distR="0" wp14:anchorId="0ABD7C55" wp14:editId="3923ADF5">
            <wp:extent cx="5029200" cy="27042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1A0" w14:textId="77777777" w:rsidR="001E3EE7" w:rsidRDefault="00000000">
      <w:r>
        <w:rPr>
          <w:noProof/>
        </w:rPr>
        <w:drawing>
          <wp:inline distT="0" distB="0" distL="0" distR="0" wp14:anchorId="0513E83D" wp14:editId="653FAD01">
            <wp:extent cx="5029200" cy="270424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8FAD" w14:textId="0410F040" w:rsidR="002A4AA1" w:rsidRDefault="002A4AA1">
      <w:r w:rsidRPr="002A4AA1">
        <w:rPr>
          <w:noProof/>
        </w:rPr>
        <w:lastRenderedPageBreak/>
        <w:drawing>
          <wp:inline distT="0" distB="0" distL="0" distR="0" wp14:anchorId="6E0E673C" wp14:editId="4FA6908C">
            <wp:extent cx="5486400" cy="2950089"/>
            <wp:effectExtent l="0" t="0" r="0" b="3175"/>
            <wp:docPr id="43244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4154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2ED0" w14:textId="545F71A4" w:rsidR="002A4AA1" w:rsidRDefault="002A4AA1">
      <w:r w:rsidRPr="002A4AA1">
        <w:rPr>
          <w:noProof/>
        </w:rPr>
        <w:drawing>
          <wp:inline distT="0" distB="0" distL="0" distR="0" wp14:anchorId="04A99B44" wp14:editId="1A967DB0">
            <wp:extent cx="5486400" cy="2950089"/>
            <wp:effectExtent l="0" t="0" r="0" b="3175"/>
            <wp:docPr id="1404030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0719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1403" w14:textId="5786E230" w:rsidR="002A4AA1" w:rsidRDefault="002A4AA1">
      <w:r w:rsidRPr="002A4AA1">
        <w:rPr>
          <w:noProof/>
        </w:rPr>
        <w:lastRenderedPageBreak/>
        <w:drawing>
          <wp:inline distT="0" distB="0" distL="0" distR="0" wp14:anchorId="34905066" wp14:editId="0E330D03">
            <wp:extent cx="5486400" cy="2950089"/>
            <wp:effectExtent l="0" t="0" r="0" b="3175"/>
            <wp:docPr id="1026478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78948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894A" w14:textId="6543EF2E" w:rsidR="000C6593" w:rsidRDefault="000C6593">
      <w:r w:rsidRPr="000C6593">
        <w:rPr>
          <w:noProof/>
        </w:rPr>
        <w:drawing>
          <wp:inline distT="0" distB="0" distL="0" distR="0" wp14:anchorId="78FCBE4B" wp14:editId="2FCB6FD1">
            <wp:extent cx="5486400" cy="2950210"/>
            <wp:effectExtent l="0" t="0" r="0" b="2540"/>
            <wp:docPr id="398108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F31D" w14:textId="751D9BBD" w:rsidR="001E3EE7" w:rsidRDefault="00000000">
      <w:r>
        <w:t>Add Product Form Page - Sample Placeholder</w:t>
      </w:r>
    </w:p>
    <w:p w14:paraId="1E2F448D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t>12. Known Issues</w:t>
      </w:r>
    </w:p>
    <w:p w14:paraId="1665A4B9" w14:textId="77777777" w:rsidR="001E3EE7" w:rsidRDefault="00000000">
      <w:r w:rsidRPr="00260B88">
        <w:t xml:space="preserve">– Concurrent stock updates may </w:t>
      </w:r>
      <w:r>
        <w:t>cause inconsistent counts.</w:t>
      </w:r>
    </w:p>
    <w:p w14:paraId="546D1C55" w14:textId="77777777" w:rsidR="001E3EE7" w:rsidRDefault="00000000">
      <w:r>
        <w:t>– Large exports may cause slow performance.</w:t>
      </w:r>
    </w:p>
    <w:p w14:paraId="78E4BB86" w14:textId="77777777" w:rsidR="001E3EE7" w:rsidRDefault="00000000">
      <w:r>
        <w:t>– Role permission issues in rare cases.</w:t>
      </w:r>
    </w:p>
    <w:p w14:paraId="79FAEAED" w14:textId="77777777" w:rsidR="001E3EE7" w:rsidRPr="00260B88" w:rsidRDefault="00000000">
      <w:pPr>
        <w:pStyle w:val="Heading1"/>
        <w:rPr>
          <w:color w:val="auto"/>
        </w:rPr>
      </w:pPr>
      <w:r w:rsidRPr="00260B88">
        <w:rPr>
          <w:color w:val="auto"/>
        </w:rPr>
        <w:lastRenderedPageBreak/>
        <w:t>13. Future Enhancements</w:t>
      </w:r>
    </w:p>
    <w:p w14:paraId="2A1391FE" w14:textId="77777777" w:rsidR="001E3EE7" w:rsidRDefault="00000000">
      <w:r>
        <w:t>– Integration with barcode scanners</w:t>
      </w:r>
    </w:p>
    <w:p w14:paraId="4BD4758B" w14:textId="77777777" w:rsidR="001E3EE7" w:rsidRDefault="00000000">
      <w:r>
        <w:t>– Cloud backup and synchronization</w:t>
      </w:r>
    </w:p>
    <w:p w14:paraId="30AE3F25" w14:textId="77777777" w:rsidR="001E3EE7" w:rsidRDefault="00000000">
      <w:r>
        <w:t>– Advanced analytics and forecasting</w:t>
      </w:r>
    </w:p>
    <w:p w14:paraId="27B94CA1" w14:textId="77777777" w:rsidR="001E3EE7" w:rsidRDefault="00000000">
      <w:r>
        <w:t>– Mobile app support</w:t>
      </w:r>
    </w:p>
    <w:sectPr w:rsidR="001E3E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655712">
    <w:abstractNumId w:val="8"/>
  </w:num>
  <w:num w:numId="2" w16cid:durableId="1384139375">
    <w:abstractNumId w:val="6"/>
  </w:num>
  <w:num w:numId="3" w16cid:durableId="1302691200">
    <w:abstractNumId w:val="5"/>
  </w:num>
  <w:num w:numId="4" w16cid:durableId="1229656259">
    <w:abstractNumId w:val="4"/>
  </w:num>
  <w:num w:numId="5" w16cid:durableId="1985355843">
    <w:abstractNumId w:val="7"/>
  </w:num>
  <w:num w:numId="6" w16cid:durableId="661810163">
    <w:abstractNumId w:val="3"/>
  </w:num>
  <w:num w:numId="7" w16cid:durableId="1599368533">
    <w:abstractNumId w:val="2"/>
  </w:num>
  <w:num w:numId="8" w16cid:durableId="99029075">
    <w:abstractNumId w:val="1"/>
  </w:num>
  <w:num w:numId="9" w16cid:durableId="150774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593"/>
    <w:rsid w:val="0015074B"/>
    <w:rsid w:val="001E3EE7"/>
    <w:rsid w:val="00260B88"/>
    <w:rsid w:val="0029639D"/>
    <w:rsid w:val="002A4AA1"/>
    <w:rsid w:val="00326F90"/>
    <w:rsid w:val="003916FB"/>
    <w:rsid w:val="00536B82"/>
    <w:rsid w:val="00693535"/>
    <w:rsid w:val="006C06A7"/>
    <w:rsid w:val="006C2F41"/>
    <w:rsid w:val="00AA1D8D"/>
    <w:rsid w:val="00B47730"/>
    <w:rsid w:val="00CB0664"/>
    <w:rsid w:val="00D263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35298"/>
  <w14:defaultImageDpi w14:val="300"/>
  <w15:docId w15:val="{FB8643B2-C47C-49E4-91E6-58D1B696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Dheenasri P</cp:lastModifiedBy>
  <cp:revision>3</cp:revision>
  <dcterms:created xsi:type="dcterms:W3CDTF">2025-09-12T06:56:00Z</dcterms:created>
  <dcterms:modified xsi:type="dcterms:W3CDTF">2025-09-12T07:08:00Z</dcterms:modified>
  <cp:category/>
</cp:coreProperties>
</file>